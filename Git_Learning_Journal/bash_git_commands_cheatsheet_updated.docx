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Essential Bash and Git Commands for Beginners</w:t>
      </w:r>
    </w:p>
    <w:p>
      <w:pPr>
        <w:pStyle w:val="Heading2"/>
      </w:pPr>
      <w:r>
        <w:t>📁 File &amp; Folder Management (Bash)</w:t>
      </w:r>
    </w:p>
    <w:p>
      <w:r>
        <w:t>mkdir folder_name              - Creates a new folder in the current directory.</w:t>
      </w:r>
    </w:p>
    <w:p>
      <w:r>
        <w:t>rm filename                    - Deletes a file.</w:t>
      </w:r>
    </w:p>
    <w:p>
      <w:r>
        <w:t>rm -r folder_name              - Deletes a folder and all its contents.</w:t>
      </w:r>
    </w:p>
    <w:p>
      <w:r>
        <w:t>cp file.txt folder/            - Copies a file into a folder.</w:t>
      </w:r>
    </w:p>
    <w:p>
      <w:r>
        <w:t>mv file.txt folder/            - Moves (or renames) a file into a folder.</w:t>
      </w:r>
    </w:p>
    <w:p>
      <w:r>
        <w:t>ls                             - Lists all files and folders in the current directory.</w:t>
      </w:r>
    </w:p>
    <w:p>
      <w:r>
        <w:t>cd folder_name                 - Changes into the specified folder.</w:t>
      </w:r>
    </w:p>
    <w:p>
      <w:r>
        <w:t>cd ..                          - Goes up one directory level.</w:t>
      </w:r>
    </w:p>
    <w:p>
      <w:r>
        <w:t>pwd                            - Prints the current directory path.</w:t>
      </w:r>
    </w:p>
    <w:p>
      <w:pPr>
        <w:pStyle w:val="Heading2"/>
      </w:pPr>
      <w:r>
        <w:t>🔧 Git Basics</w:t>
      </w:r>
    </w:p>
    <w:p>
      <w:r>
        <w:t>git init                                 - Creates a new Git repository in the current folder.</w:t>
      </w:r>
    </w:p>
    <w:p>
      <w:r>
        <w:t>git status                               - Shows the current state of your working directory and staged files.</w:t>
      </w:r>
    </w:p>
    <w:p>
      <w:r>
        <w:t>git add filename                         - Stages a file to be included in the next commit.</w:t>
      </w:r>
    </w:p>
    <w:p>
      <w:r>
        <w:t>git add .                                - Stages all changes (new, modified, deleted files).</w:t>
      </w:r>
    </w:p>
    <w:p>
      <w:r>
        <w:t>git commit -m "message"                  - Saves the staged changes to the repository with a message.</w:t>
      </w:r>
    </w:p>
    <w:p>
      <w:r>
        <w:t>git log                                  - Shows the commit history.</w:t>
      </w:r>
    </w:p>
    <w:p>
      <w:r>
        <w:t>git remote add origin &lt;repo-url&gt;         - Connects your local repo to a remote one on GitHub.</w:t>
      </w:r>
    </w:p>
    <w:p>
      <w:r>
        <w:t>git push -u origin main                  - Pushes your commits to the main branch on the remote repo.</w:t>
      </w:r>
    </w:p>
    <w:p>
      <w:r>
        <w:t>git clone &lt;repo-url&gt;                     - Downloads a remote repository to your computer.</w:t>
      </w:r>
    </w:p>
    <w:p>
      <w:r>
        <w:t>git pull                                 - Updates your local repo with changes from the remote repo.</w:t>
      </w:r>
    </w:p>
    <w:p>
      <w:pPr>
        <w:pStyle w:val="Heading2"/>
      </w:pPr>
      <w:r>
        <w:t>🚀 Steps to Add a New Folder and Push to GitHub</w:t>
      </w:r>
    </w:p>
    <w:p>
      <w:r>
        <w:t>cd ~/OneDrive/Documents/GitHub/cs-learning-journal - Navigate to the root of your GitHub project.</w:t>
      </w:r>
    </w:p>
    <w:p>
      <w:r>
        <w:t>mkdir -p NewFolder/SubFolder                  - Create the new folder structure.</w:t>
      </w:r>
    </w:p>
    <w:p>
      <w:r>
        <w:t>cd NewFolder/SubFolder                        - Move into the new subfolder.</w:t>
      </w:r>
    </w:p>
    <w:p>
      <w:r>
        <w:t>touch main.py                                 - Create a new Python file (or save your work in this folder using PyCharm).</w:t>
      </w:r>
    </w:p>
    <w:p>
      <w:r>
        <w:t>cd ~/OneDrive/Documents/GitHub/cs-learning-journal - Return to the root project folder.</w:t>
      </w:r>
    </w:p>
    <w:p>
      <w:r>
        <w:t>git add .                                     - Stage all new and modified files.</w:t>
      </w:r>
    </w:p>
    <w:p>
      <w:r>
        <w:t>git commit -m "Add new folder and files"      - Commit the changes with a message.</w:t>
      </w:r>
    </w:p>
    <w:p>
      <w:r>
        <w:t>git push                                      - Push the changes to the remote GitHub repository.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